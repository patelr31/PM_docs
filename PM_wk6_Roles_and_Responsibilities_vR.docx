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00816" w14:textId="77777777" w:rsidR="00EA5C0B" w:rsidRDefault="00000000">
      <w:pPr>
        <w:pStyle w:val="Heading1"/>
      </w:pPr>
      <w:r>
        <w:t>PMLC - Project Roles and Responsibilities</w:t>
      </w:r>
    </w:p>
    <w:p w14:paraId="03230A04" w14:textId="77777777" w:rsidR="00EA5C0B" w:rsidRDefault="00000000">
      <w:pPr>
        <w:pStyle w:val="Heading2"/>
      </w:pPr>
      <w:r>
        <w:t>Project Name:</w:t>
      </w:r>
    </w:p>
    <w:p w14:paraId="7243DCA5" w14:textId="77777777" w:rsidR="00EA5C0B" w:rsidRDefault="00000000">
      <w:r>
        <w:t>GreenLeaf Medical Delivery</w:t>
      </w:r>
    </w:p>
    <w:p w14:paraId="307491B1" w14:textId="77777777" w:rsidR="00EA5C0B" w:rsidRDefault="00000000">
      <w:pPr>
        <w:pStyle w:val="Heading2"/>
      </w:pPr>
      <w:r>
        <w:t>Date:</w:t>
      </w:r>
    </w:p>
    <w:p w14:paraId="03060580" w14:textId="77777777" w:rsidR="00EA5C0B" w:rsidRDefault="00000000">
      <w:r>
        <w:t>March 2025</w:t>
      </w:r>
    </w:p>
    <w:p w14:paraId="190DBCF2" w14:textId="77777777" w:rsidR="00EA5C0B" w:rsidRDefault="00000000">
      <w:pPr>
        <w:pStyle w:val="Heading2"/>
      </w:pPr>
      <w:r>
        <w:t>Title: Executive Sponsor</w:t>
      </w:r>
    </w:p>
    <w:p w14:paraId="3F16414B" w14:textId="77777777" w:rsidR="00EA5C0B" w:rsidRDefault="00000000">
      <w:r>
        <w:t>Role: The executive leader who has sanctioned the project</w:t>
      </w:r>
    </w:p>
    <w:p w14:paraId="53D3BFA0" w14:textId="269B4EDA" w:rsidR="00EA5C0B" w:rsidRDefault="00000000">
      <w:r>
        <w:t xml:space="preserve">Name: </w:t>
      </w:r>
      <w:r w:rsidR="00BA2DE6">
        <w:t>______________</w:t>
      </w:r>
    </w:p>
    <w:p w14:paraId="7D6B2DBF" w14:textId="77777777" w:rsidR="00EA5C0B" w:rsidRDefault="00000000">
      <w:pPr>
        <w:pStyle w:val="Heading3"/>
      </w:pPr>
      <w:r>
        <w:t>Responsibilities:</w:t>
      </w:r>
    </w:p>
    <w:p w14:paraId="13C6E350" w14:textId="77777777" w:rsidR="00EA5C0B" w:rsidRDefault="00000000">
      <w:r>
        <w:t>- Monitors the overall progress of the project at a high level.</w:t>
      </w:r>
    </w:p>
    <w:p w14:paraId="500B2F55" w14:textId="77777777" w:rsidR="00EA5C0B" w:rsidRDefault="00000000">
      <w:r>
        <w:t>- Assists the Project Champion when escalations are necessary.</w:t>
      </w:r>
    </w:p>
    <w:p w14:paraId="58239D5B" w14:textId="77777777" w:rsidR="00EA5C0B" w:rsidRDefault="00000000">
      <w:r>
        <w:t>- Gains support for the project at the executive level.</w:t>
      </w:r>
    </w:p>
    <w:p w14:paraId="69587EDA" w14:textId="77777777" w:rsidR="00EA5C0B" w:rsidRDefault="00000000">
      <w:r>
        <w:t>- Authorizes and approves/rejects Project Change Requests affecting Scope, Cost, Time, or Quality.</w:t>
      </w:r>
    </w:p>
    <w:p w14:paraId="03076663" w14:textId="77777777" w:rsidR="00EA5C0B" w:rsidRDefault="00000000">
      <w:pPr>
        <w:pStyle w:val="Heading2"/>
      </w:pPr>
      <w:r>
        <w:t>Title: Project Champion</w:t>
      </w:r>
    </w:p>
    <w:p w14:paraId="4DEF9ABD" w14:textId="77777777" w:rsidR="00EA5C0B" w:rsidRDefault="00000000">
      <w:r>
        <w:t>Role: The individual who commissions the team to deliver the project and champions the cause.</w:t>
      </w:r>
    </w:p>
    <w:p w14:paraId="2F2CCDB3" w14:textId="77777777" w:rsidR="00BA2DE6" w:rsidRDefault="00000000" w:rsidP="00BA2DE6">
      <w:r>
        <w:t xml:space="preserve">Name: </w:t>
      </w:r>
      <w:r w:rsidR="00BA2DE6">
        <w:t>Arun Goud</w:t>
      </w:r>
    </w:p>
    <w:p w14:paraId="102A2BCB" w14:textId="77777777" w:rsidR="00EA5C0B" w:rsidRDefault="00000000">
      <w:pPr>
        <w:pStyle w:val="Heading3"/>
      </w:pPr>
      <w:r>
        <w:t>Responsibilities:</w:t>
      </w:r>
    </w:p>
    <w:p w14:paraId="3CDEBA07" w14:textId="77777777" w:rsidR="00EA5C0B" w:rsidRDefault="00000000">
      <w:r>
        <w:t>- Ultimate responsibility for the success of the project.</w:t>
      </w:r>
    </w:p>
    <w:p w14:paraId="4793699F" w14:textId="77777777" w:rsidR="00EA5C0B" w:rsidRDefault="00000000">
      <w:r>
        <w:t>- Leads general communications on behalf of the project.</w:t>
      </w:r>
    </w:p>
    <w:p w14:paraId="7D47D2BF" w14:textId="77777777" w:rsidR="00EA5C0B" w:rsidRDefault="00000000">
      <w:r>
        <w:t>- Garners commitment from stakeholders.</w:t>
      </w:r>
    </w:p>
    <w:p w14:paraId="476CEF5C" w14:textId="77777777" w:rsidR="00EA5C0B" w:rsidRDefault="00000000">
      <w:r>
        <w:t>- Ensures availability of essential project resources.</w:t>
      </w:r>
    </w:p>
    <w:p w14:paraId="39276D92" w14:textId="77777777" w:rsidR="00EA5C0B" w:rsidRDefault="00000000">
      <w:r>
        <w:t>- Resolves escalated risks/issues and makes key decisions.</w:t>
      </w:r>
    </w:p>
    <w:p w14:paraId="38A34904" w14:textId="77777777" w:rsidR="00EA5C0B" w:rsidRDefault="00000000">
      <w:pPr>
        <w:pStyle w:val="Heading2"/>
      </w:pPr>
      <w:r>
        <w:t>Title: Project Manager</w:t>
      </w:r>
    </w:p>
    <w:p w14:paraId="6B34E329" w14:textId="77777777" w:rsidR="00EA5C0B" w:rsidRDefault="00000000">
      <w:r>
        <w:t>Role: Responsible for leading the project from concept to close-out.</w:t>
      </w:r>
    </w:p>
    <w:p w14:paraId="51DE005D" w14:textId="77777777" w:rsidR="00BA2DE6" w:rsidRDefault="00000000" w:rsidP="00BA2DE6">
      <w:r>
        <w:t xml:space="preserve">Name: </w:t>
      </w:r>
      <w:r w:rsidR="00BA2DE6">
        <w:t>Rutul Patel</w:t>
      </w:r>
    </w:p>
    <w:p w14:paraId="66FB8B63" w14:textId="4CC0D311" w:rsidR="00EA5C0B" w:rsidRDefault="00EA5C0B"/>
    <w:p w14:paraId="5B1F3998" w14:textId="77777777" w:rsidR="00EA5C0B" w:rsidRDefault="00000000">
      <w:pPr>
        <w:pStyle w:val="Heading3"/>
      </w:pPr>
      <w:r>
        <w:lastRenderedPageBreak/>
        <w:t>Responsibilities:</w:t>
      </w:r>
    </w:p>
    <w:p w14:paraId="57F153E2" w14:textId="77777777" w:rsidR="00EA5C0B" w:rsidRDefault="00000000">
      <w:r>
        <w:t>- Manages risks, timelines, resources, and project scope.</w:t>
      </w:r>
    </w:p>
    <w:p w14:paraId="602BF2DF" w14:textId="77777777" w:rsidR="00EA5C0B" w:rsidRDefault="00000000">
      <w:r>
        <w:t>- Provides detailed project planning documentation.</w:t>
      </w:r>
    </w:p>
    <w:p w14:paraId="111132D3" w14:textId="77777777" w:rsidR="00EA5C0B" w:rsidRDefault="00000000">
      <w:r>
        <w:t>- Monitors project progress and team performance.</w:t>
      </w:r>
    </w:p>
    <w:p w14:paraId="5BD78C03" w14:textId="77777777" w:rsidR="00EA5C0B" w:rsidRDefault="00000000">
      <w:r>
        <w:t>- Ensures compliance with scope, budget, and quality.</w:t>
      </w:r>
    </w:p>
    <w:p w14:paraId="7723343D" w14:textId="77777777" w:rsidR="00EA5C0B" w:rsidRDefault="00000000">
      <w:r>
        <w:t>- Organizes inter-departmental work groups and meetings.</w:t>
      </w:r>
    </w:p>
    <w:p w14:paraId="1C98109B" w14:textId="77777777" w:rsidR="00EA5C0B" w:rsidRDefault="00000000">
      <w:r>
        <w:t>- Manages project scope and change control.</w:t>
      </w:r>
    </w:p>
    <w:p w14:paraId="10C1DB4F" w14:textId="77777777" w:rsidR="00EA5C0B" w:rsidRDefault="00000000">
      <w:pPr>
        <w:pStyle w:val="Heading2"/>
      </w:pPr>
      <w:r>
        <w:t>Title: Project Stakeholders</w:t>
      </w:r>
    </w:p>
    <w:p w14:paraId="780726BC" w14:textId="77777777" w:rsidR="00EA5C0B" w:rsidRDefault="00000000">
      <w:r>
        <w:t>Role: Individuals who represent areas affected by the project.</w:t>
      </w:r>
    </w:p>
    <w:p w14:paraId="4565ED9D" w14:textId="4899D9CA" w:rsidR="00EA5C0B" w:rsidRDefault="00000000">
      <w:r>
        <w:t xml:space="preserve">Names: </w:t>
      </w:r>
      <w:r w:rsidR="00BA2DE6">
        <w:t>__________________</w:t>
      </w:r>
    </w:p>
    <w:p w14:paraId="7259687D" w14:textId="77777777" w:rsidR="00EA5C0B" w:rsidRDefault="00000000">
      <w:pPr>
        <w:pStyle w:val="Heading3"/>
      </w:pPr>
      <w:r>
        <w:t>Responsibilities:</w:t>
      </w:r>
    </w:p>
    <w:p w14:paraId="6B0A760C" w14:textId="77777777" w:rsidR="00EA5C0B" w:rsidRDefault="00000000">
      <w:r>
        <w:t>- Provide advice and risk-related communication.</w:t>
      </w:r>
    </w:p>
    <w:p w14:paraId="0B5FA745" w14:textId="77777777" w:rsidR="00EA5C0B" w:rsidRDefault="00000000">
      <w:r>
        <w:t>- Participate in project steering committees or workgroups.</w:t>
      </w:r>
    </w:p>
    <w:p w14:paraId="6FA0ADBF" w14:textId="77777777" w:rsidR="00EA5C0B" w:rsidRDefault="00000000">
      <w:r>
        <w:t>- Ensure project deliverables align with business needs.</w:t>
      </w:r>
    </w:p>
    <w:p w14:paraId="0236749F" w14:textId="77777777" w:rsidR="00EA5C0B" w:rsidRDefault="00000000">
      <w:r>
        <w:t>- Assist in functional requirements and risk assessment.</w:t>
      </w:r>
    </w:p>
    <w:p w14:paraId="7E24B187" w14:textId="77777777" w:rsidR="00EA5C0B" w:rsidRDefault="00000000">
      <w:pPr>
        <w:pStyle w:val="Heading2"/>
      </w:pPr>
      <w:r>
        <w:t>Title: Steering or Oversight Committee</w:t>
      </w:r>
    </w:p>
    <w:p w14:paraId="60BB89F8" w14:textId="77777777" w:rsidR="00EA5C0B" w:rsidRDefault="00000000">
      <w:r>
        <w:t>Role: Responsible for overseeing the progress of the project.</w:t>
      </w:r>
    </w:p>
    <w:p w14:paraId="15A8DEAA" w14:textId="08ED45C5" w:rsidR="00EA5C0B" w:rsidRDefault="00000000">
      <w:r>
        <w:t xml:space="preserve">Names: </w:t>
      </w:r>
      <w:r w:rsidR="00BA2DE6">
        <w:t>__________________</w:t>
      </w:r>
    </w:p>
    <w:p w14:paraId="0A72E4FF" w14:textId="77777777" w:rsidR="00EA5C0B" w:rsidRDefault="00000000">
      <w:pPr>
        <w:pStyle w:val="Heading3"/>
      </w:pPr>
      <w:r>
        <w:t>Responsibilities:</w:t>
      </w:r>
    </w:p>
    <w:p w14:paraId="74C7B7D1" w14:textId="77777777" w:rsidR="00EA5C0B" w:rsidRDefault="00000000">
      <w:r>
        <w:t>- Advocates for the project at the senior management level.</w:t>
      </w:r>
    </w:p>
    <w:p w14:paraId="2CE3BB12" w14:textId="77777777" w:rsidR="00EA5C0B" w:rsidRDefault="00000000">
      <w:r>
        <w:t>- Approves project budget and strategic plans.</w:t>
      </w:r>
    </w:p>
    <w:p w14:paraId="378C7BFA" w14:textId="77777777" w:rsidR="00EA5C0B" w:rsidRDefault="00000000">
      <w:r>
        <w:t>- Resolves policy and strategic issues.</w:t>
      </w:r>
    </w:p>
    <w:p w14:paraId="237D08E1" w14:textId="77777777" w:rsidR="00EA5C0B" w:rsidRDefault="00000000">
      <w:r>
        <w:t>- Drives organizational change and ensures alignment with priorities.</w:t>
      </w:r>
    </w:p>
    <w:p w14:paraId="0ECA582A" w14:textId="77777777" w:rsidR="00EA5C0B" w:rsidRDefault="00000000">
      <w:pPr>
        <w:pStyle w:val="Heading2"/>
      </w:pPr>
      <w:r>
        <w:t>Title: Project Team Members</w:t>
      </w:r>
    </w:p>
    <w:p w14:paraId="03A4EE1F" w14:textId="77777777" w:rsidR="00EA5C0B" w:rsidRDefault="00000000">
      <w:r>
        <w:t>Role: Team members with functional expertise in the project.</w:t>
      </w:r>
    </w:p>
    <w:p w14:paraId="694FCAD7" w14:textId="5E45F21A" w:rsidR="00EA5C0B" w:rsidRDefault="00000000">
      <w:r>
        <w:t>Names:</w:t>
      </w:r>
      <w:r w:rsidR="00BA2DE6" w:rsidRPr="00BA2DE6">
        <w:t xml:space="preserve"> </w:t>
      </w:r>
      <w:r w:rsidR="00BA2DE6">
        <w:t>__________________</w:t>
      </w:r>
    </w:p>
    <w:p w14:paraId="3525810F" w14:textId="77777777" w:rsidR="00EA5C0B" w:rsidRDefault="00000000">
      <w:pPr>
        <w:pStyle w:val="Heading3"/>
      </w:pPr>
      <w:r>
        <w:t>Responsibilities:</w:t>
      </w:r>
    </w:p>
    <w:p w14:paraId="7AD4E5F3" w14:textId="77777777" w:rsidR="00EA5C0B" w:rsidRDefault="00000000">
      <w:r>
        <w:t>- Identify business problems and document functional requirements.</w:t>
      </w:r>
    </w:p>
    <w:p w14:paraId="5486A2BF" w14:textId="77777777" w:rsidR="00EA5C0B" w:rsidRDefault="00000000">
      <w:r>
        <w:lastRenderedPageBreak/>
        <w:t>- Facilitate brainstorming and gather user requirements.</w:t>
      </w:r>
    </w:p>
    <w:p w14:paraId="4C1E62CF" w14:textId="77777777" w:rsidR="00EA5C0B" w:rsidRDefault="00000000">
      <w:r>
        <w:t>- Provide technical and operational expertise.</w:t>
      </w:r>
    </w:p>
    <w:p w14:paraId="44C18ED8" w14:textId="77777777" w:rsidR="00EA5C0B" w:rsidRDefault="00000000">
      <w:r>
        <w:t>- Ensure proper documentation and compliance adherence.</w:t>
      </w:r>
    </w:p>
    <w:sectPr w:rsidR="00EA5C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4215399">
    <w:abstractNumId w:val="8"/>
  </w:num>
  <w:num w:numId="2" w16cid:durableId="416749643">
    <w:abstractNumId w:val="6"/>
  </w:num>
  <w:num w:numId="3" w16cid:durableId="1162702781">
    <w:abstractNumId w:val="5"/>
  </w:num>
  <w:num w:numId="4" w16cid:durableId="1586768537">
    <w:abstractNumId w:val="4"/>
  </w:num>
  <w:num w:numId="5" w16cid:durableId="57555515">
    <w:abstractNumId w:val="7"/>
  </w:num>
  <w:num w:numId="6" w16cid:durableId="112555624">
    <w:abstractNumId w:val="3"/>
  </w:num>
  <w:num w:numId="7" w16cid:durableId="120005142">
    <w:abstractNumId w:val="2"/>
  </w:num>
  <w:num w:numId="8" w16cid:durableId="202796051">
    <w:abstractNumId w:val="1"/>
  </w:num>
  <w:num w:numId="9" w16cid:durableId="4321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2236"/>
    <w:rsid w:val="00AA1D8D"/>
    <w:rsid w:val="00B47730"/>
    <w:rsid w:val="00BA2DE6"/>
    <w:rsid w:val="00CB0664"/>
    <w:rsid w:val="00EA5C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93CD"/>
  <w14:defaultImageDpi w14:val="300"/>
  <w15:docId w15:val="{4770DA40-45C0-4BA0-98D9-40C825A4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Patel, Rutul Ashokbhai</cp:lastModifiedBy>
  <cp:revision>3</cp:revision>
  <dcterms:created xsi:type="dcterms:W3CDTF">2013-12-23T23:15:00Z</dcterms:created>
  <dcterms:modified xsi:type="dcterms:W3CDTF">2025-03-06T03:14:00Z</dcterms:modified>
  <cp:category/>
</cp:coreProperties>
</file>